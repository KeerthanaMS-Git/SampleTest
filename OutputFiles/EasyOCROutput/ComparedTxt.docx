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3581" w14:textId="77777777" w:rsidR="00703C4E" w:rsidRDefault="00000000">
      <w:r>
        <w:t>10/24/23, 1.41 PM               Anderson, David R (MR#8451266928) Printed by SCHALLER, REBEKAH [RSCHALL]</w:t>
      </w:r>
      <w:r>
        <w:br/>
        <w:t>Basic Demographics_</w:t>
      </w:r>
      <w:r>
        <w:br/>
        <w:t>Name                 MRN          SSN           Sex    Date of Birth</w:t>
      </w:r>
      <w:r>
        <w:br/>
        <w:t>Anderson; David R         8451266928      XXX-XX-99</w:t>
      </w:r>
      <w:r w:rsidRPr="002B0A37">
        <w:rPr>
          <w:highlight w:val="yellow"/>
        </w:rPr>
        <w:t>gg</w:t>
      </w:r>
      <w:r>
        <w:t xml:space="preserve">      Male   8/7/1956 (67 yrs)</w:t>
      </w:r>
      <w:r>
        <w:br/>
        <w:t>Ethnic Group.     Marital Status     Patient Status     Sex assigned at birthGender identity .</w:t>
      </w:r>
      <w:r>
        <w:br/>
        <w:t>Not Hispanic or    Married        Alive          Male          Male</w:t>
      </w:r>
      <w:r>
        <w:br/>
        <w:t>Latino</w:t>
      </w:r>
      <w:r>
        <w:br/>
        <w:t>Contact Information</w:t>
      </w:r>
      <w:r>
        <w:br/>
        <w:t>Address                  Phone                   E-mail Address</w:t>
      </w:r>
      <w:r>
        <w:br/>
        <w:t>1206 MALATESTA AVE         610-494-0960 (Home)         wcbcdanderson@gmail.com</w:t>
      </w:r>
      <w:r>
        <w:br/>
        <w:t>UPPER CHICHESTER PA 19061-3630610-329-5215 (Mobile) *Preferred</w:t>
      </w:r>
      <w:r w:rsidRPr="002B0A37">
        <w:rPr>
          <w:highlight w:val="yellow"/>
        </w:rPr>
        <w:t>t</w:t>
      </w:r>
      <w:r>
        <w:br/>
        <w:t>Additional Info</w:t>
      </w:r>
      <w:r>
        <w:br/>
        <w:t>Preferred Language                Interpreter Needed</w:t>
      </w:r>
      <w:r>
        <w:br/>
        <w:t>English                        No</w:t>
      </w:r>
      <w:r>
        <w:br/>
        <w:t>PCP and Center</w:t>
      </w:r>
      <w:r>
        <w:br/>
        <w:t>Primary Care Provider         Phone                   Center</w:t>
      </w:r>
      <w:r>
        <w:br/>
        <w:t>Michael Aaron Krafchick; DO     610-579-3444              HUP_</w:t>
      </w:r>
      <w:r>
        <w:br/>
        <w:t>Pharmacy Preferences</w:t>
      </w:r>
      <w:r>
        <w:br/>
        <w:t>Pharmacy</w:t>
      </w:r>
      <w:r>
        <w:br/>
        <w:t>WALMART PHARMACY 3252 19061 BOOTHWYN</w:t>
      </w:r>
      <w:r w:rsidRPr="002B0A37">
        <w:rPr>
          <w:highlight w:val="yellow"/>
        </w:rPr>
        <w:t>;</w:t>
      </w:r>
      <w:r>
        <w:t xml:space="preserve"> PA 605 CONCHESTER HWY 610-494-6384 610-494-7534</w:t>
      </w:r>
      <w:r>
        <w:br/>
        <w:t>Employment Information_</w:t>
      </w:r>
      <w:r>
        <w:br/>
        <w:t>Status</w:t>
      </w:r>
      <w:r>
        <w:br/>
        <w:t>Retired</w:t>
      </w:r>
      <w:r>
        <w:br/>
        <w:t>Administrative</w:t>
      </w:r>
      <w:r>
        <w:br/>
        <w:t>Signature on File                        Date Filed</w:t>
      </w:r>
      <w:r>
        <w:br/>
        <w:t xml:space="preserve">No                                None </w:t>
      </w:r>
      <w:r w:rsidRPr="002B0A37">
        <w:rPr>
          <w:highlight w:val="yellow"/>
        </w:rPr>
        <w:t>ori</w:t>
      </w:r>
      <w:r>
        <w:t xml:space="preserve"> file</w:t>
      </w:r>
      <w:r>
        <w:br/>
        <w:t>Power of Attorney;                       Date Asked</w:t>
      </w:r>
      <w:r>
        <w:br/>
        <w:t>No                                 None on file</w:t>
      </w:r>
      <w:r>
        <w:br/>
        <w:t>Advance Directive                       Date Asked</w:t>
      </w:r>
      <w:r>
        <w:br/>
        <w:t>No                                 None on file</w:t>
      </w:r>
      <w:r>
        <w:br/>
        <w:t>Patient Contacts</w:t>
      </w:r>
      <w:r>
        <w:br/>
        <w:t>Preferred</w:t>
      </w:r>
      <w:r>
        <w:br/>
        <w:t>Name           Relation       Home      Work      Mobile     Language</w:t>
      </w:r>
      <w:r>
        <w:br/>
        <w:t xml:space="preserve">Anderson Mariellen  Spouse       </w:t>
      </w:r>
      <w:r w:rsidRPr="002B0A37">
        <w:rPr>
          <w:highlight w:val="yellow"/>
        </w:rPr>
        <w:t>Ooo-Ooo-Oooo</w:t>
      </w:r>
      <w:r>
        <w:t xml:space="preserve">           610-505-1191</w:t>
      </w:r>
      <w:r>
        <w:br/>
        <w:t>Anderson; Tim      Child                              610-505-5038 English</w:t>
      </w:r>
      <w:r>
        <w:br/>
        <w:t>Interpreter</w:t>
      </w:r>
      <w:r>
        <w:br/>
        <w:t>needed? No</w:t>
      </w:r>
      <w:r>
        <w:br/>
        <w:t>Active Insurance as of 10/24/2023</w:t>
      </w:r>
      <w:r>
        <w:br/>
        <w:t>MEDICAREMEDICARE PART A &amp; B</w:t>
      </w:r>
      <w:r>
        <w:br/>
        <w:t>Payor                 Plan                  Insurance Group   Employer/Plan Group</w:t>
      </w:r>
      <w:r>
        <w:br/>
        <w:t>MEDICARE              MEDICARE PART A &amp; B</w:t>
      </w:r>
      <w:r>
        <w:br/>
      </w:r>
      <w:r>
        <w:lastRenderedPageBreak/>
        <w:t>Payor Plan Fax</w:t>
      </w:r>
      <w:r>
        <w:br/>
        <w:t>Payor Plan Address        'Payor Plan Phone_Number    Number        Effective Dates</w:t>
      </w:r>
      <w:r>
        <w:br/>
        <w:t xml:space="preserve">P </w:t>
      </w:r>
      <w:r w:rsidRPr="002B0A37">
        <w:rPr>
          <w:highlight w:val="yellow"/>
        </w:rPr>
        <w:t>0</w:t>
      </w:r>
      <w:r>
        <w:t xml:space="preserve"> BOX 890413          402-351-2860                          8/1/2021_ None</w:t>
      </w:r>
      <w:r>
        <w:br/>
        <w:t>Entered</w:t>
      </w:r>
      <w:r>
        <w:br/>
        <w:t>CAMP HILLPA 17089</w:t>
      </w:r>
      <w:r>
        <w:br/>
        <w:t>Printed by SCHALLER REBEKAH [RSCHALL]</w:t>
      </w:r>
      <w:r>
        <w:br/>
        <w:t>https llsecure3 pennmedicine org/EpicLinklcommonlepic_main asp?sub-siteverifcomp                                 1/3</w:t>
      </w:r>
    </w:p>
    <w:sectPr w:rsidR="00703C4E" w:rsidSect="00CC7A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119776">
    <w:abstractNumId w:val="8"/>
  </w:num>
  <w:num w:numId="2" w16cid:durableId="333807281">
    <w:abstractNumId w:val="6"/>
  </w:num>
  <w:num w:numId="3" w16cid:durableId="742725728">
    <w:abstractNumId w:val="5"/>
  </w:num>
  <w:num w:numId="4" w16cid:durableId="574777984">
    <w:abstractNumId w:val="4"/>
  </w:num>
  <w:num w:numId="5" w16cid:durableId="1881553113">
    <w:abstractNumId w:val="7"/>
  </w:num>
  <w:num w:numId="6" w16cid:durableId="2107730265">
    <w:abstractNumId w:val="3"/>
  </w:num>
  <w:num w:numId="7" w16cid:durableId="132597512">
    <w:abstractNumId w:val="2"/>
  </w:num>
  <w:num w:numId="8" w16cid:durableId="1634942247">
    <w:abstractNumId w:val="1"/>
  </w:num>
  <w:num w:numId="9" w16cid:durableId="189893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0A37"/>
    <w:rsid w:val="00326F90"/>
    <w:rsid w:val="00703C4E"/>
    <w:rsid w:val="00AA1D8D"/>
    <w:rsid w:val="00B47730"/>
    <w:rsid w:val="00CB0664"/>
    <w:rsid w:val="00CC7A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A7AC"/>
  <w14:defaultImageDpi w14:val="300"/>
  <w15:docId w15:val="{28E8A1AE-9C2E-4E41-9BFA-95523B08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Keerthana Sivakumar</cp:lastModifiedBy>
  <cp:revision>2</cp:revision>
  <dcterms:created xsi:type="dcterms:W3CDTF">2024-03-13T18:01:00Z</dcterms:created>
  <dcterms:modified xsi:type="dcterms:W3CDTF">2024-03-13T18:01:00Z</dcterms:modified>
  <cp:category/>
</cp:coreProperties>
</file>